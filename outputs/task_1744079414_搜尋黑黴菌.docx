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黑黴菌的深入探討與分析</w:t>
      </w:r>
      <w:r/>
    </w:p>
    <w:p>
      <w:pPr>
        <w:pStyle w:val="Heading2"/>
      </w:pPr>
      <w:r>
        <w:t>引言</w:t>
      </w:r>
      <w:r/>
    </w:p>
    <w:p>
      <w:r/>
      <w:r>
        <w:t>黑黴菌（Aspergillus niger）是一種廣泛存在於自然界的真菌，屬於真菌界（Fungi），其特徵是能夠在多種環境中生長，特別是在潮濕和溫暖的條件下。黑黴菌在生態系統中扮演著重要的角色，既是有機物的分解者，又在工業和醫學領域具有廣泛的應用價值。然而，黑黴菌也可能對人類健康和居住環境造成威脅，特別是在室內環境中滋生時。本報告將從黑黴菌的生物學特徵、生態角色、對人類健康的影響以及防治措施等方面進行全面分析。</w:t>
      </w:r>
      <w:r/>
    </w:p>
    <w:p>
      <w:pPr>
        <w:pBdr>
          <w:bottom w:val="single" w:sz="6" w:space="1" w:color="auto"/>
        </w:pBdr>
      </w:pPr>
      <w:r/>
    </w:p>
    <w:p>
      <w:pPr>
        <w:pStyle w:val="Heading2"/>
      </w:pPr>
      <w:r>
        <w:t>黑黴菌的生物學特徵</w:t>
      </w:r>
      <w:r/>
    </w:p>
    <w:p>
      <w:pPr>
        <w:pStyle w:val="Heading3"/>
      </w:pPr>
      <w:r>
        <w:t>生物分類</w:t>
      </w:r>
      <w:r/>
    </w:p>
    <w:p>
      <w:r/>
      <w:r>
        <w:t>黑黴菌屬於真菌界，具體分類如下：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分類層級</w:t>
            </w:r>
          </w:p>
        </w:tc>
        <w:tc>
          <w:tcPr>
            <w:tcW w:type="dxa" w:w="4320"/>
          </w:tcPr>
          <w:p>
            <w:r>
              <w:rPr>
                <w:b/>
              </w:rPr>
              <w:t>名稱</w:t>
            </w:r>
          </w:p>
        </w:tc>
      </w:tr>
      <w:tr>
        <w:tc>
          <w:tcPr>
            <w:tcW w:type="dxa" w:w="4320"/>
          </w:tcPr>
          <w:p>
            <w:r>
              <w:t>界</w:t>
            </w:r>
          </w:p>
        </w:tc>
        <w:tc>
          <w:tcPr>
            <w:tcW w:type="dxa" w:w="4320"/>
          </w:tcPr>
          <w:p>
            <w:r>
              <w:t>真菌界 (Fungi)</w:t>
            </w:r>
          </w:p>
        </w:tc>
      </w:tr>
      <w:tr>
        <w:tc>
          <w:tcPr>
            <w:tcW w:type="dxa" w:w="4320"/>
          </w:tcPr>
          <w:p>
            <w:r>
              <w:t>門</w:t>
            </w:r>
          </w:p>
        </w:tc>
        <w:tc>
          <w:tcPr>
            <w:tcW w:type="dxa" w:w="4320"/>
          </w:tcPr>
          <w:p>
            <w:r>
              <w:t>子囊菌門 (Ascomycota)</w:t>
            </w:r>
          </w:p>
        </w:tc>
      </w:tr>
      <w:tr>
        <w:tc>
          <w:tcPr>
            <w:tcW w:type="dxa" w:w="4320"/>
          </w:tcPr>
          <w:p>
            <w:r>
              <w:t>綱</w:t>
            </w:r>
          </w:p>
        </w:tc>
        <w:tc>
          <w:tcPr>
            <w:tcW w:type="dxa" w:w="4320"/>
          </w:tcPr>
          <w:p>
            <w:r>
              <w:t>散囊菌綱 (Eurotiomycetes)</w:t>
            </w:r>
          </w:p>
        </w:tc>
      </w:tr>
      <w:tr>
        <w:tc>
          <w:tcPr>
            <w:tcW w:type="dxa" w:w="4320"/>
          </w:tcPr>
          <w:p>
            <w:r>
              <w:t>目</w:t>
            </w:r>
          </w:p>
        </w:tc>
        <w:tc>
          <w:tcPr>
            <w:tcW w:type="dxa" w:w="4320"/>
          </w:tcPr>
          <w:p>
            <w:r>
              <w:t>散囊菌目 (Eurotiales)</w:t>
            </w:r>
          </w:p>
        </w:tc>
      </w:tr>
      <w:tr>
        <w:tc>
          <w:tcPr>
            <w:tcW w:type="dxa" w:w="4320"/>
          </w:tcPr>
          <w:p>
            <w:r>
              <w:t>科</w:t>
            </w:r>
          </w:p>
        </w:tc>
        <w:tc>
          <w:tcPr>
            <w:tcW w:type="dxa" w:w="4320"/>
          </w:tcPr>
          <w:p>
            <w:r>
              <w:t>曲菌科 (Aspergillaceae)</w:t>
            </w:r>
          </w:p>
        </w:tc>
      </w:tr>
      <w:tr>
        <w:tc>
          <w:tcPr>
            <w:tcW w:type="dxa" w:w="4320"/>
          </w:tcPr>
          <w:p>
            <w:r>
              <w:t>屬</w:t>
            </w:r>
          </w:p>
        </w:tc>
        <w:tc>
          <w:tcPr>
            <w:tcW w:type="dxa" w:w="4320"/>
          </w:tcPr>
          <w:p>
            <w:r>
              <w:t>麴黴屬 (Aspergillus)</w:t>
            </w:r>
          </w:p>
        </w:tc>
      </w:tr>
      <w:tr>
        <w:tc>
          <w:tcPr>
            <w:tcW w:type="dxa" w:w="4320"/>
          </w:tcPr>
          <w:p>
            <w:r>
              <w:t>種</w:t>
            </w:r>
          </w:p>
        </w:tc>
        <w:tc>
          <w:tcPr>
            <w:tcW w:type="dxa" w:w="4320"/>
          </w:tcPr>
          <w:p>
            <w:r>
              <w:t>黑黴菌 (A. niger)</w:t>
            </w:r>
          </w:p>
        </w:tc>
      </w:tr>
    </w:tbl>
    <w:p>
      <w:r/>
    </w:p>
    <w:p>
      <w:r/>
      <w:r>
        <w:t xml:space="preserve">黑黴菌的學名為 </w:t>
      </w:r>
      <w:r>
        <w:rPr>
          <w:i/>
        </w:rPr>
        <w:t>Aspergillus niger</w:t>
      </w:r>
      <w:r>
        <w:t>，其種加詞 "niger" 表示其黑色的外觀特徵 (</w:t>
      </w:r>
      <w:hyperlink r:id="rId9">
        <w:r>
          <w:rPr>
            <w:color w:val="0000EE"/>
            <w:u w:val="single"/>
          </w:rPr>
          <w:t>維基百科, 2025</w:t>
        </w:r>
      </w:hyperlink>
      <w:r>
        <w:t>)。</w:t>
      </w:r>
      <w:r/>
    </w:p>
    <w:p>
      <w:pPr>
        <w:pStyle w:val="Heading3"/>
      </w:pPr>
      <w:r>
        <w:t>形態特徵</w:t>
      </w:r>
      <w:r/>
    </w:p>
    <w:p>
      <w:r/>
      <w:r>
        <w:t>黑黴菌的菌絲呈絲狀，具有分枝結構，並且無橫隔壁，內含多個細胞核。其孢子通常呈黑色或深色，這是由於細胞內含有黑色素。這種色素不僅能保護細胞免受紫外線的傷害，還能增強其在惡劣環境中的生存能力 (</w:t>
      </w:r>
      <w:hyperlink r:id="rId10">
        <w:r>
          <w:rPr>
            <w:color w:val="0000EE"/>
            <w:u w:val="single"/>
          </w:rPr>
          <w:t>Tomo's Blog, 2024</w:t>
        </w:r>
      </w:hyperlink>
      <w:r>
        <w:t>)。</w:t>
      </w:r>
      <w:r/>
    </w:p>
    <w:p>
      <w:pPr>
        <w:pBdr>
          <w:bottom w:val="single" w:sz="6" w:space="1" w:color="auto"/>
        </w:pBdr>
      </w:pPr>
      <w:r/>
    </w:p>
    <w:p>
      <w:pPr>
        <w:pStyle w:val="Heading2"/>
      </w:pPr>
      <w:r>
        <w:t>黑黴菌的生態角色</w:t>
      </w:r>
      <w:r/>
    </w:p>
    <w:p>
      <w:pPr>
        <w:pStyle w:val="Heading3"/>
      </w:pPr>
      <w:r>
        <w:t>自然界中的作用</w:t>
      </w:r>
      <w:r/>
    </w:p>
    <w:p>
      <w:r/>
      <w:r>
        <w:t>黑黴菌在自然界中主要作為分解者，能夠分解有機物質並促進養分循環。例如，它能將枯枝落葉、動物糞便等有機物分解為氮、磷等元素，供植物吸收利用。因此，黑黴菌在維持生態系統平衡方面具有重要意義 (</w:t>
      </w:r>
      <w:hyperlink r:id="rId10">
        <w:r>
          <w:rPr>
            <w:color w:val="0000EE"/>
            <w:u w:val="single"/>
          </w:rPr>
          <w:t>Tomo's Blog, 2024</w:t>
        </w:r>
      </w:hyperlink>
      <w:r>
        <w:t>)。</w:t>
      </w:r>
      <w:r/>
    </w:p>
    <w:p>
      <w:pPr>
        <w:pStyle w:val="Heading3"/>
      </w:pPr>
      <w:r>
        <w:t>與植物的共生關係</w:t>
      </w:r>
      <w:r/>
    </w:p>
    <w:p>
      <w:r/>
      <w:r>
        <w:t>黑黴菌還與某些植物形成共生關係，幫助植物在貧瘠土壤中獲取水分和養分，從而提高植物的生存能力和生態系統的整體生產力 (</w:t>
      </w:r>
      <w:hyperlink r:id="rId10">
        <w:r>
          <w:rPr>
            <w:color w:val="0000EE"/>
            <w:u w:val="single"/>
          </w:rPr>
          <w:t>Tomo's Blog, 2024</w:t>
        </w:r>
      </w:hyperlink>
      <w:r>
        <w:t>)。</w:t>
      </w:r>
      <w:r/>
    </w:p>
    <w:p>
      <w:pPr>
        <w:pBdr>
          <w:bottom w:val="single" w:sz="6" w:space="1" w:color="auto"/>
        </w:pBdr>
      </w:pPr>
      <w:r/>
    </w:p>
    <w:p>
      <w:pPr>
        <w:pStyle w:val="Heading2"/>
      </w:pPr>
      <w:r>
        <w:t>黑黴菌對人類健康的影響</w:t>
      </w:r>
      <w:r/>
    </w:p>
    <w:p>
      <w:pPr>
        <w:pStyle w:val="Heading3"/>
      </w:pPr>
      <w:r>
        <w:t>健康風險</w:t>
      </w:r>
      <w:r/>
    </w:p>
    <w:p>
      <w:r/>
      <w:r>
        <w:t>黑黴菌的孢子和代謝產物可能對人類健康造成威脅，特別是在免疫系統較弱的人群中。以下是主要的健康風險：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過敏反應</w:t>
      </w:r>
      <w:r>
        <w:t>：黑黴菌的孢子可引發過敏症狀，如鼻塞、流鼻涕、咳嗽和皮膚癢等。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呼吸道疾病</w:t>
      </w:r>
      <w:r>
        <w:t>：長期暴露於黑黴菌環境中可能導致慢性支氣管炎或哮喘。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感染風險</w:t>
      </w:r>
      <w:r>
        <w:t>：對於免疫系統受損的患者，黑黴菌可能引發嚴重的感染，甚至危及生命 (</w:t>
      </w:r>
      <w:hyperlink r:id="rId11">
        <w:r>
          <w:rPr>
            <w:color w:val="0000EE"/>
            <w:u w:val="single"/>
          </w:rPr>
          <w:t>Tomo's Blog, 2024</w:t>
        </w:r>
      </w:hyperlink>
      <w:r>
        <w:t>)。</w:t>
      </w:r>
      <w:r/>
      <w:r/>
    </w:p>
    <w:p>
      <w:pPr>
        <w:pStyle w:val="Heading3"/>
      </w:pPr>
      <w:r>
        <w:t>毒素的威脅</w:t>
      </w:r>
      <w:r/>
    </w:p>
    <w:p>
      <w:r/>
      <w:r>
        <w:t>黑黴菌能釋放有毒的代謝產物，如黃麴毒素，這些毒素可能對肝臟、腎臟和神經系統造成損害，並且長期暴露可能增加癌症風險 (</w:t>
      </w:r>
      <w:hyperlink r:id="rId12">
        <w:r>
          <w:rPr>
            <w:color w:val="0000EE"/>
            <w:u w:val="single"/>
          </w:rPr>
          <w:t>PanSci, 2018</w:t>
        </w:r>
      </w:hyperlink>
      <w:r>
        <w:t>)。</w:t>
      </w:r>
      <w:r/>
    </w:p>
    <w:p>
      <w:pPr>
        <w:pBdr>
          <w:bottom w:val="single" w:sz="6" w:space="1" w:color="auto"/>
        </w:pBdr>
      </w:pPr>
      <w:r/>
    </w:p>
    <w:p>
      <w:pPr>
        <w:pStyle w:val="Heading2"/>
      </w:pPr>
      <w:r>
        <w:t>黑黴菌的工業與醫學應用</w:t>
      </w:r>
      <w:r/>
    </w:p>
    <w:p>
      <w:pPr>
        <w:pStyle w:val="Heading3"/>
      </w:pPr>
      <w:r>
        <w:t>工業用途</w:t>
      </w:r>
      <w:r/>
    </w:p>
    <w:p>
      <w:r/>
      <w:r>
        <w:t>黑黴菌在工業上具有重要的應用價值，特別是在檸檬酸的生產中。1916年，科學家發現黑黴菌能高效地發酵生產檸檬酸，並於1923年建造了全球首家以黑黴菌發酵生產檸檬酸的工廠 (</w:t>
      </w:r>
      <w:hyperlink r:id="rId13">
        <w:r>
          <w:rPr>
            <w:color w:val="0000EE"/>
            <w:u w:val="single"/>
          </w:rPr>
          <w:t>FoodNEXT, 2019</w:t>
        </w:r>
      </w:hyperlink>
      <w:r>
        <w:t>)。</w:t>
      </w:r>
      <w:r/>
    </w:p>
    <w:p>
      <w:pPr>
        <w:pStyle w:val="Heading3"/>
      </w:pPr>
      <w:r>
        <w:t>醫學應用</w:t>
      </w:r>
      <w:r/>
    </w:p>
    <w:p>
      <w:r/>
      <w:r>
        <w:t>黑黴菌的某些菌株已被用於製備抗生素和其他藥物成分，並被世界衛生組織（WHO）評定為安全的每日攝入量 (</w:t>
      </w:r>
      <w:hyperlink r:id="rId9">
        <w:r>
          <w:rPr>
            <w:color w:val="0000EE"/>
            <w:u w:val="single"/>
          </w:rPr>
          <w:t>維基百科, 2025</w:t>
        </w:r>
      </w:hyperlink>
      <w:r>
        <w:t>)。</w:t>
      </w:r>
      <w:r/>
    </w:p>
    <w:p>
      <w:pPr>
        <w:pBdr>
          <w:bottom w:val="single" w:sz="6" w:space="1" w:color="auto"/>
        </w:pBdr>
      </w:pPr>
      <w:r/>
    </w:p>
    <w:p>
      <w:pPr>
        <w:pStyle w:val="Heading2"/>
      </w:pPr>
      <w:r>
        <w:t>黑黴菌的防治措施</w:t>
      </w:r>
      <w:r/>
    </w:p>
    <w:p>
      <w:pPr>
        <w:pStyle w:val="Heading3"/>
      </w:pPr>
      <w:r>
        <w:t>預防措施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保持乾燥與通風</w:t>
      </w:r>
      <w:r>
        <w:t>：黑黴菌喜歡潮濕的環境，應保持室內乾燥，使用除濕機或空調降低濕度 (</w:t>
      </w:r>
      <w:hyperlink r:id="rId11">
        <w:r>
          <w:rPr>
            <w:color w:val="0000EE"/>
            <w:u w:val="single"/>
          </w:rPr>
          <w:t>Tomo's Blog, 2024</w:t>
        </w:r>
      </w:hyperlink>
      <w:r>
        <w:t>)。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定期清潔</w:t>
      </w:r>
      <w:r>
        <w:t>：使用抗黴菌清潔劑清理浴室、廚房等潮濕區域。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修復漏水</w:t>
      </w:r>
      <w:r>
        <w:t>：及時修理水管或屋頂的滲漏，避免水分積聚 (</w:t>
      </w:r>
      <w:hyperlink r:id="rId14">
        <w:r>
          <w:rPr>
            <w:color w:val="0000EE"/>
            <w:u w:val="single"/>
          </w:rPr>
          <w:t>大紀元, 2024</w:t>
        </w:r>
      </w:hyperlink>
      <w:r>
        <w:t>)。</w:t>
      </w:r>
      <w:r/>
      <w:r/>
    </w:p>
    <w:p>
      <w:pPr>
        <w:pStyle w:val="Heading3"/>
      </w:pPr>
      <w:r>
        <w:t>清除方法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使用清潔劑</w:t>
      </w:r>
      <w:r>
        <w:t>：含氯漂白劑或專業黴菌清除劑能有效去除黑黴菌。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天然方法</w:t>
      </w:r>
      <w:r>
        <w:t>：白醋和小蘇打粉是環保的選擇，能有效清除輕微的黴菌問題 (</w:t>
      </w:r>
      <w:hyperlink r:id="rId15">
        <w:r>
          <w:rPr>
            <w:color w:val="0000EE"/>
            <w:u w:val="single"/>
          </w:rPr>
          <w:t>Tomo's Blog, 2024</w:t>
        </w:r>
      </w:hyperlink>
      <w:r>
        <w:t>)。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2"/>
      </w:pPr>
      <w:r>
        <w:t>結論</w:t>
      </w:r>
      <w:r/>
    </w:p>
    <w:p>
      <w:r/>
      <w:r>
        <w:t>黑黴菌作為真菌界的重要成員，在自然界中扮演著不可或缺的角色，對生態系統的養分循環和植物共生具有重要意義。然而，其在室內環境中的滋生可能對人類健康造成威脅，特別是對於免疫系統較弱的人群。通過採取適當的預防和清除措施，我們可以有效地控制黑黴菌的滋生，保護居住環境的健康與安全。</w:t>
      </w:r>
      <w:r/>
    </w:p>
    <w:p>
      <w:pPr>
        <w:pBdr>
          <w:bottom w:val="single" w:sz="6" w:space="1" w:color="auto"/>
        </w:pBdr>
      </w:pPr>
      <w:r/>
    </w:p>
    <w:p>
      <w:pPr>
        <w:pStyle w:val="Heading2"/>
      </w:pPr>
      <w:r>
        <w:t>參考文獻</w:t>
      </w:r>
      <w:r/>
      <w:r/>
    </w:p>
    <w:p>
      <w:pPr>
        <w:pStyle w:val="ListNumber"/>
        <w:spacing w:line="240" w:lineRule="auto"/>
        <w:ind w:left="720"/>
      </w:pPr>
      <w:r/>
      <w:r>
        <w:t>Tomo's Blog. (2024). 黑黴菌是哪一界？ Retrieved from https://imarkettomo.cc/黑黴菌是哪一界？/</w:t>
      </w:r>
      <w:r/>
    </w:p>
    <w:p>
      <w:pPr>
        <w:pStyle w:val="ListNumber"/>
        <w:spacing w:line="240" w:lineRule="auto"/>
        <w:ind w:left="720"/>
      </w:pPr>
      <w:r/>
      <w:r>
        <w:t>Tomo's Blog. (2024). 黑黴菌有毒嗎？ Retrieved from https://imarkettomo.cc/黑黴菌有毒嗎？/</w:t>
      </w:r>
      <w:r/>
    </w:p>
    <w:p>
      <w:pPr>
        <w:pStyle w:val="ListNumber"/>
        <w:spacing w:line="240" w:lineRule="auto"/>
        <w:ind w:left="720"/>
      </w:pPr>
      <w:r/>
      <w:r>
        <w:t>FoodNEXT. (2019). 菌菌發酵顯威！黑麴菌、溶脂念珠菌掀起飲料工業的二次革命. Retrieved from https://www.foodnext.net/science/machining/paper/5098275823</w:t>
      </w:r>
      <w:r/>
    </w:p>
    <w:p>
      <w:pPr>
        <w:pStyle w:val="ListNumber"/>
        <w:spacing w:line="240" w:lineRule="auto"/>
        <w:ind w:left="720"/>
      </w:pPr>
      <w:r/>
      <w:r>
        <w:t>維基百科. (2025). 黑麴黴. Retrieved from https://zh.wikipedia.org/zh-tw/黑曲霉</w:t>
      </w:r>
      <w:r/>
    </w:p>
    <w:p>
      <w:pPr>
        <w:pStyle w:val="ListNumber"/>
        <w:spacing w:line="240" w:lineRule="auto"/>
        <w:ind w:left="720"/>
      </w:pPr>
      <w:r/>
      <w:r>
        <w:t>PanSci 泛科學. (2018). 對真菌有許多疑問嗎？解答都放在這裡了！──《菇的呼風喚雨史》. Retrieved from https://pansci.asia/archives/150940</w:t>
      </w:r>
      <w:r/>
    </w:p>
    <w:p>
      <w:pPr>
        <w:pStyle w:val="ListNumber"/>
        <w:spacing w:line="240" w:lineRule="auto"/>
        <w:ind w:left="720"/>
      </w:pPr>
      <w:r/>
      <w:r>
        <w:t>大紀元. (2024). 如何去除牆上的黴菌？專家推薦用這一物. Retrieved from https://www.epochtimes.com/b5/24/11/10/n14368025.htm</w:t>
      </w:r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zh.wikipedia.org/zh-tw/%E9%BB%91%E6%9B%B2%E9%9C%89" TargetMode="External"/><Relationship Id="rId10" Type="http://schemas.openxmlformats.org/officeDocument/2006/relationships/hyperlink" Target="https://imarkettomo.cc/%E9%BB%91%E9%BB%B4%E8%8F%8C%E6%98%AF%E5%93%AA%E4%B8%80%E7%95%8C%EF%BC%9F/" TargetMode="External"/><Relationship Id="rId11" Type="http://schemas.openxmlformats.org/officeDocument/2006/relationships/hyperlink" Target="https://imarkettomo.cc/%E9%BB%91%E9%BB%B4%E8%8F%8C%E6%9C%89%E6%AF%92%E5%97%8E%EF%BC%9F/" TargetMode="External"/><Relationship Id="rId12" Type="http://schemas.openxmlformats.org/officeDocument/2006/relationships/hyperlink" Target="https://pansci.asia/archives/150940" TargetMode="External"/><Relationship Id="rId13" Type="http://schemas.openxmlformats.org/officeDocument/2006/relationships/hyperlink" Target="https://www.foodnext.net/science/machining/paper/5098275823" TargetMode="External"/><Relationship Id="rId14" Type="http://schemas.openxmlformats.org/officeDocument/2006/relationships/hyperlink" Target="https://www.epochtimes.com/b5/24/11/10/n14368025.htm" TargetMode="External"/><Relationship Id="rId15" Type="http://schemas.openxmlformats.org/officeDocument/2006/relationships/hyperlink" Target="https://imarkettomo.cc/%E5%A6%82%E4%BD%95%E5%8E%BB%E9%99%A4%E9%BB%91%E9%BB%B4%E8%8F%8C%EF%BC%9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